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723" w:rsidRPr="00290CF6" w:rsidRDefault="00290CF6" w:rsidP="00290CF6">
      <w:pPr>
        <w:jc w:val="center"/>
        <w:rPr>
          <w:b/>
        </w:rPr>
      </w:pPr>
      <w:r>
        <w:rPr>
          <w:b/>
        </w:rPr>
        <w:t>Table 1: Characteristics of the study population.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85"/>
        <w:gridCol w:w="798"/>
        <w:gridCol w:w="863"/>
        <w:gridCol w:w="548"/>
      </w:tblGrid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b/>
              </w:rPr>
              <w:t>Factor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b/>
              </w:rPr>
              <w:t>Male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b/>
              </w:rPr>
              <w:t>Female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b/>
              </w:rPr>
              <w:t>p-value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3D6723"/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(N = 742)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(N = 1650)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r>
              <w:rPr>
                <w:i/>
              </w:rPr>
              <w:t>Age, mean (SD)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i/>
              </w:rPr>
              <w:t>21.30 (1.96)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i/>
              </w:rPr>
              <w:t>21.31 (1.93)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i/>
              </w:rPr>
              <w:t>0.92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Currently in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230 (31.0%)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298 (18.1%)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520 (70.1%)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1008 (61.1%)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Post-Secondary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160 (21.6%)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182 (11.0%)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Married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51 (6.9%)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792 (48.0%)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Employed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247 (33.3%)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247 (15.0%)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Any children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109 (15.3%)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1056 (65.8%)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Ward poverty rate, 10 - 20%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267 (36.0%)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578 (35.0%)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0.65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Ward poverty rate, above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309 (41.6%)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827 (50.1%)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Distance to nearest health facility (km), mean (SD)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1.50 (1.38)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1.74 (1.94)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0.002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Age at first sexual intercourse, mean (SD)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16.65 (2.61)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17.63 (2.11)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Ever tested for an STI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526 (70.9%)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1374 (83.3%)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Had a condom break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i/>
              </w:rPr>
              <w:t>245 (33.0%)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i/>
              </w:rPr>
              <w:t>257 (15.6%)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i/>
              </w:rP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Uses other contraceptives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272 (36.7%)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1084 (65.7%)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Lifetime sex partners (n), mean (SD)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5.34 (4.91)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2.22 (1.89)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Frequency of sex in last month (n), mean (SD)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2.40 (3.76)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3.80 (5.26)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Friends or Family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518 (69.8%)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1004 (60.8%)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Media (radio/tv/internet)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276 (37.2%)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304 (18.4%)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Healthcare providers, school, or NGOs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546 (73.6%)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1352 (81.9%)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Friends support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i/>
              </w:rPr>
              <w:t>454 (61.2%)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i/>
              </w:rPr>
              <w:t>750 (45.5%)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i/>
              </w:rP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Partner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449 (60.5%)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1065 (64.5%)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0.058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Family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180 (24.3%)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478 (29.0%)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0.017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Contraceptive knowledge index, mean (SD)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-0.14 (1.04)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-0.01 (0.98)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0.003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Beliefs about condoms index, mean (SD)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i/>
              </w:rPr>
              <w:t>0.08 (0.84)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i/>
              </w:rPr>
              <w:t>-0.11 (1.09)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i/>
              </w:rP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Perceived control of condom use index, mean (SD)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-0.01 (1.10)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-0.00 (0.99)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0.88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Intends to use condoms in future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402 (54.2%)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430 (26.1%)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Used a condom during last intercourse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452 (60.9%)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522 (31.6%)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&lt;0.001</w:t>
            </w:r>
          </w:p>
        </w:tc>
      </w:tr>
    </w:tbl>
    <w:p w:rsidR="003D6723" w:rsidRDefault="003D6723"/>
    <w:p w:rsidR="00290CF6" w:rsidRDefault="00290CF6" w:rsidP="00290CF6">
      <w:pPr>
        <w:jc w:val="center"/>
        <w:rPr>
          <w:b/>
        </w:rPr>
      </w:pPr>
    </w:p>
    <w:p w:rsidR="00290CF6" w:rsidRDefault="00290CF6" w:rsidP="00290CF6">
      <w:pPr>
        <w:jc w:val="center"/>
        <w:rPr>
          <w:b/>
        </w:rPr>
      </w:pPr>
    </w:p>
    <w:p w:rsidR="00290CF6" w:rsidRDefault="00290CF6" w:rsidP="00290CF6">
      <w:pPr>
        <w:jc w:val="center"/>
        <w:rPr>
          <w:b/>
        </w:rPr>
      </w:pPr>
    </w:p>
    <w:p w:rsidR="00290CF6" w:rsidRDefault="00290CF6" w:rsidP="00290CF6">
      <w:pPr>
        <w:jc w:val="center"/>
        <w:rPr>
          <w:b/>
        </w:rPr>
      </w:pPr>
    </w:p>
    <w:p w:rsidR="00290CF6" w:rsidRDefault="00290CF6" w:rsidP="00290CF6">
      <w:pPr>
        <w:jc w:val="center"/>
        <w:rPr>
          <w:b/>
        </w:rPr>
      </w:pPr>
    </w:p>
    <w:p w:rsidR="00290CF6" w:rsidRDefault="00290CF6" w:rsidP="00290CF6">
      <w:pPr>
        <w:jc w:val="center"/>
        <w:rPr>
          <w:b/>
        </w:rPr>
      </w:pPr>
    </w:p>
    <w:p w:rsidR="00E84924" w:rsidRDefault="00E84924" w:rsidP="00290CF6">
      <w:pPr>
        <w:jc w:val="center"/>
        <w:rPr>
          <w:b/>
        </w:rPr>
      </w:pPr>
    </w:p>
    <w:p w:rsidR="00E84924" w:rsidRDefault="00E84924" w:rsidP="00290CF6">
      <w:pPr>
        <w:jc w:val="center"/>
        <w:rPr>
          <w:b/>
        </w:rPr>
      </w:pPr>
    </w:p>
    <w:p w:rsidR="00290CF6" w:rsidRDefault="00290CF6" w:rsidP="00290CF6">
      <w:pPr>
        <w:jc w:val="center"/>
        <w:rPr>
          <w:b/>
        </w:rPr>
      </w:pPr>
    </w:p>
    <w:p w:rsidR="003D6723" w:rsidRPr="00290CF6" w:rsidRDefault="00290CF6" w:rsidP="00290CF6">
      <w:pPr>
        <w:jc w:val="center"/>
        <w:rPr>
          <w:b/>
        </w:rPr>
      </w:pPr>
      <w:r>
        <w:rPr>
          <w:b/>
        </w:rPr>
        <w:lastRenderedPageBreak/>
        <w:t xml:space="preserve">Table 2: Correlates of condom use knowledge, beliefs, and perceived control </w:t>
      </w:r>
      <w:r w:rsidRPr="003343A5">
        <w:rPr>
          <w:b/>
        </w:rPr>
        <w:t>among young adults</w:t>
      </w:r>
      <w:r>
        <w:rPr>
          <w:b/>
        </w:rPr>
        <w:t xml:space="preserve"> in </w:t>
      </w:r>
      <w:r w:rsidRPr="003343A5">
        <w:rPr>
          <w:b/>
        </w:rPr>
        <w:t>Lusaka, Zambia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98"/>
        <w:gridCol w:w="615"/>
        <w:gridCol w:w="848"/>
        <w:gridCol w:w="615"/>
        <w:gridCol w:w="848"/>
        <w:gridCol w:w="615"/>
        <w:gridCol w:w="848"/>
        <w:gridCol w:w="615"/>
        <w:gridCol w:w="848"/>
        <w:gridCol w:w="615"/>
        <w:gridCol w:w="848"/>
        <w:gridCol w:w="545"/>
        <w:gridCol w:w="848"/>
      </w:tblGrid>
      <w:tr w:rsidR="00290CF6" w:rsidTr="00290CF6">
        <w:trPr>
          <w:jc w:val="center"/>
        </w:trPr>
        <w:tc>
          <w:tcPr>
            <w:tcW w:w="0" w:type="auto"/>
          </w:tcPr>
          <w:p w:rsidR="00290CF6" w:rsidRDefault="00290CF6"/>
        </w:tc>
        <w:tc>
          <w:tcPr>
            <w:tcW w:w="0" w:type="auto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:rsidR="00290CF6" w:rsidRDefault="00290CF6">
            <w:pPr>
              <w:jc w:val="center"/>
            </w:pPr>
            <w:r>
              <w:rPr>
                <w:b/>
              </w:rPr>
              <w:t>Model I: Knowledge</w:t>
            </w:r>
          </w:p>
        </w:tc>
        <w:tc>
          <w:tcPr>
            <w:tcW w:w="0" w:type="auto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:rsidR="00290CF6" w:rsidRDefault="00290CF6">
            <w:pPr>
              <w:jc w:val="center"/>
            </w:pPr>
            <w:r>
              <w:rPr>
                <w:b/>
              </w:rPr>
              <w:t>Model II: Beliefs</w:t>
            </w:r>
          </w:p>
        </w:tc>
        <w:tc>
          <w:tcPr>
            <w:tcW w:w="0" w:type="auto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:rsidR="00290CF6" w:rsidRDefault="00290CF6">
            <w:pPr>
              <w:jc w:val="center"/>
            </w:pPr>
            <w:r>
              <w:rPr>
                <w:b/>
              </w:rPr>
              <w:t>Model III: Perceived Control</w:t>
            </w:r>
          </w:p>
        </w:tc>
      </w:tr>
      <w:tr w:rsidR="003D6723" w:rsidTr="00290CF6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r>
              <w:rPr>
                <w:b/>
              </w:rPr>
              <w:t>Covariate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r>
              <w:rPr>
                <w:i/>
              </w:rPr>
              <w:t>Socio-Demographics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Female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0.13*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(0.03, 0.23)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0.13*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(0.02, 0.23)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(-0.27, -0.10)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(-0.05, 0.15)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(-0.09, 0.10)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0.13*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(0.01, 0.25)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Age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0.05***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(0.03, 0.07)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(-0.00, 0.04)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(-0.01, 0.03)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(-0.01, 0.04)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(-0.02, 0.02)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(-0.02, 0.03)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Currently in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(-0.06, 0.17)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(-0.07, 0.13)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0.32***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(0.23, 0.40)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(-0.04, 0.16)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(-0.00, 0.21)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(-0.08, 0.16)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-0.22***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(-0.32, -0.13)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(-0.18, 0.03)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(0.03, 0.24)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0.38***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(0.24, 0.51)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(-0.05, 0.12)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(-0.04, 0.19)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Post-Secondary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0.37***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(0.22, 0.52)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(0.03, 0.39)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(0.49, 0.68)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(0.46, 0.80)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0.17**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(0.06, 0.27)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(-0.06, 0.30)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Married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(-0.03, 0.15)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(-0.22, 0.02)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-0.42***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(-0.51, -0.33)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-0.23***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(-0.36, -0.10)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(-0.27, -0.10)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(-0.27, -0.01)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Employed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(-0.08, 0.12)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(-0.09, 0.11)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(0.04, 0.23)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(0.01, 0.21)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(-0.06, 0.16)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(-0.07, 0.16)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Any children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(0.05, 0.23)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(-0.05, 0.20)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-0.36***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(-0.44, -0.28)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-0.13*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(-0.26, -0.01)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-0.08*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(-0.16, -0.00)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(-0.10, 0.16)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Ward poverty rate, 10 - 20%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(-0.26, 0.02)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(-0.23, 0.10)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(-0.08, 0.16)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(-0.20, 0.01)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(-0.06, 0.13)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(-0.24, 0.01)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Ward poverty rate, above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(-0.10, 0.15)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(-0.14, 0.17)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-0.24***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(-0.35, -0.13)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(-0.24, -0.04)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-0.15***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(-0.24, -0.07)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-0.20**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(-0.32, -0.08)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Distance to nearest health facility (km)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(-0.04, 0.01)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-0.03*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(-0.05, -0.00)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-0.05*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(-0.08, -0.01)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(-0.05, 0.02)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(-0.02, 0.02)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(-0.01, 0.03)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Sexual Health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Age at first sexual intercourse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(-0.00, 0.04)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(-0.02, 0.02)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0.05***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(0.03, 0.07)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(-0.00, 0.04)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(-0.00, 0.04)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(-0.01, 0.03)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Ever tested for an STI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(0.10, 0.31)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(0.04, 0.22)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-0.10*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(-0.20, -0.00)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(-0.06, 0.13)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(-0.10, 0.12)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(-0.06, 0.18)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Had a condom break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(-0.00, 0.20)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(-0.03, 0.17)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(-0.05, 0.12)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(-0.14, 0.03)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(-0.02, 0.17)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(-0.05, 0.16)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Uses other contraceptives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(0.18, 0.35)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0.16**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(0.07, 0.26)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(-0.23, -0.05)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(-0.06, 0.13)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-0.08*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(-0.16, -0.00)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(-0.18, 0.02)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Lifetime sex partners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(-0.01, 0.01)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(-0.02, 0.00)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(-0.01, 0.01)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(-0.02, 0.00)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(-0.00, 0.02)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(-0.01, 0.02)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Frequency of sex in last month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(0.01, 0.03)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(0.00, 0.02)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-0.02**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(-0.03, -0.01)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(-0.01, 0.01)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(-0.02, -0.00)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(-0.02, 0.01)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Source for Information about Contraception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Friends or Family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(0.13, 0.31)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(0.19, 0.36)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(-0.04, 0.13)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(-0.15, 0.02)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(-0.00, 0.18)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(-0.02, 0.16)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Media (radio/tv/internet)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(0.39, 0.65)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(0.36, 0.62)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0.31***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(0.23, 0.40)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0.12**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(0.03, 0.21)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(-0.01, 0.20)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(-0.08, 0.13)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Healthcare providers, school, or NGOs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0.39***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(0.30, 0.48)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0.36***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(0.27, 0.46)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(-0.01, 0.21)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(0.01, 0.22)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(-0.04, 0.19)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(-0.03, 0.22)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Social Support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Friends support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(-0.16, 0.03)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(-0.22, -0.04)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0.17***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(0.09, 0.26)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(-0.05, 0.13)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(-0.08, 0.09)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(-0.16, 0.02)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Partner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(0.10, 0.29)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(0.03, 0.22)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(0.04, 0.22)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0.15**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(0.06, 0.24)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(-0.04, 0.15)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(-0.03, 0.18)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Family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-0.16***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(-0.25, -0.07)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-0.23***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(-0.32, -0.14)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(-0.14, 0.06)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(-0.18, 0.02)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(-0.09, 0.08)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-0.00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(-0.09, 0.09)</w:t>
            </w:r>
          </w:p>
        </w:tc>
      </w:tr>
    </w:tbl>
    <w:p w:rsidR="003D6723" w:rsidRDefault="003D6723"/>
    <w:p w:rsidR="00290CF6" w:rsidRDefault="00290CF6"/>
    <w:p w:rsidR="00290CF6" w:rsidRDefault="00290CF6"/>
    <w:p w:rsidR="00290CF6" w:rsidRDefault="00290CF6"/>
    <w:p w:rsidR="00290CF6" w:rsidRDefault="00290CF6"/>
    <w:p w:rsidR="00290CF6" w:rsidRDefault="00290CF6"/>
    <w:p w:rsidR="00290CF6" w:rsidRDefault="00290CF6"/>
    <w:p w:rsidR="003D6723" w:rsidRDefault="00290CF6">
      <w:r>
        <w:br w:type="page"/>
      </w:r>
    </w:p>
    <w:p w:rsidR="00290CF6" w:rsidRPr="00290CF6" w:rsidRDefault="00290CF6" w:rsidP="00290CF6">
      <w:pPr>
        <w:jc w:val="center"/>
        <w:rPr>
          <w:b/>
        </w:rPr>
      </w:pPr>
      <w:r>
        <w:rPr>
          <w:b/>
        </w:rPr>
        <w:lastRenderedPageBreak/>
        <w:t>Table 3: Correlates of condom use behavioral intentions among young adults in Lusaka, Zambia.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5"/>
        <w:gridCol w:w="572"/>
        <w:gridCol w:w="762"/>
        <w:gridCol w:w="572"/>
        <w:gridCol w:w="762"/>
        <w:gridCol w:w="572"/>
        <w:gridCol w:w="762"/>
        <w:gridCol w:w="572"/>
        <w:gridCol w:w="762"/>
        <w:gridCol w:w="572"/>
        <w:gridCol w:w="762"/>
        <w:gridCol w:w="572"/>
        <w:gridCol w:w="762"/>
        <w:gridCol w:w="572"/>
        <w:gridCol w:w="762"/>
      </w:tblGrid>
      <w:tr w:rsidR="00290CF6" w:rsidTr="00290CF6">
        <w:trPr>
          <w:jc w:val="center"/>
        </w:trPr>
        <w:tc>
          <w:tcPr>
            <w:tcW w:w="0" w:type="auto"/>
          </w:tcPr>
          <w:p w:rsidR="00290CF6" w:rsidRDefault="00290CF6"/>
        </w:tc>
        <w:tc>
          <w:tcPr>
            <w:tcW w:w="0" w:type="auto"/>
            <w:gridSpan w:val="6"/>
            <w:tcBorders>
              <w:top w:val="single" w:sz="4" w:space="0" w:color="000000" w:themeColor="text1"/>
              <w:bottom w:val="single" w:sz="4" w:space="0" w:color="auto"/>
            </w:tcBorders>
          </w:tcPr>
          <w:p w:rsidR="00290CF6" w:rsidRDefault="00290CF6">
            <w:pPr>
              <w:jc w:val="center"/>
            </w:pPr>
            <w:r>
              <w:rPr>
                <w:b/>
              </w:rPr>
              <w:t>Model IV: Intends to use condoms in future</w:t>
            </w:r>
          </w:p>
        </w:tc>
        <w:tc>
          <w:tcPr>
            <w:tcW w:w="0" w:type="auto"/>
            <w:gridSpan w:val="8"/>
            <w:tcBorders>
              <w:top w:val="single" w:sz="4" w:space="0" w:color="000000" w:themeColor="text1"/>
              <w:bottom w:val="single" w:sz="4" w:space="0" w:color="auto"/>
            </w:tcBorders>
          </w:tcPr>
          <w:p w:rsidR="00290CF6" w:rsidRDefault="00290CF6">
            <w:pPr>
              <w:jc w:val="center"/>
            </w:pPr>
            <w:r>
              <w:rPr>
                <w:b/>
              </w:rPr>
              <w:t>Model V: Discussed condom use with recent partner</w:t>
            </w:r>
          </w:p>
        </w:tc>
      </w:tr>
      <w:tr w:rsidR="00290CF6" w:rsidTr="00290CF6">
        <w:trPr>
          <w:jc w:val="center"/>
        </w:trPr>
        <w:tc>
          <w:tcPr>
            <w:tcW w:w="0" w:type="auto"/>
          </w:tcPr>
          <w:p w:rsidR="00290CF6" w:rsidRDefault="00290CF6" w:rsidP="00290CF6"/>
        </w:tc>
        <w:tc>
          <w:tcPr>
            <w:tcW w:w="0" w:type="auto"/>
            <w:tcBorders>
              <w:top w:val="single" w:sz="4" w:space="0" w:color="auto"/>
            </w:tcBorders>
          </w:tcPr>
          <w:p w:rsidR="00290CF6" w:rsidRDefault="00290CF6" w:rsidP="00290CF6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90CF6" w:rsidRDefault="00290CF6" w:rsidP="00290CF6">
            <w:pPr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Default="00290CF6" w:rsidP="00290CF6">
            <w:pPr>
              <w:jc w:val="center"/>
            </w:pPr>
            <w:r>
              <w:rPr>
                <w:b/>
              </w:rPr>
              <w:t>Stage 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Default="00290CF6" w:rsidP="00290CF6">
            <w:pPr>
              <w:jc w:val="center"/>
            </w:pPr>
            <w:r>
              <w:rPr>
                <w:b/>
              </w:rPr>
              <w:t>Stage II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90CF6" w:rsidRDefault="00290CF6" w:rsidP="00290CF6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90CF6" w:rsidRDefault="00290CF6" w:rsidP="00290CF6">
            <w:pPr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Default="00290CF6" w:rsidP="00290CF6">
            <w:pPr>
              <w:jc w:val="center"/>
            </w:pPr>
            <w:r>
              <w:rPr>
                <w:b/>
              </w:rPr>
              <w:t>Stage 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Default="00290CF6" w:rsidP="00290CF6">
            <w:pPr>
              <w:jc w:val="center"/>
            </w:pPr>
            <w:r>
              <w:rPr>
                <w:b/>
              </w:rPr>
              <w:t>Stage II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Default="00290CF6" w:rsidP="00290CF6">
            <w:pPr>
              <w:jc w:val="center"/>
            </w:pPr>
            <w:r>
              <w:rPr>
                <w:b/>
              </w:rPr>
              <w:t>Stage III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r>
              <w:rPr>
                <w:b/>
              </w:rPr>
              <w:t>Covariate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r>
              <w:rPr>
                <w:i/>
              </w:rPr>
              <w:t>Socio-Demographics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Female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0.30***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(0.24, 0.37)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(0.35, 0.59)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(0.34, 0.57)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(0.76, 1.09)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(0.92, 1.47)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(0.89, 1.42)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(0.98, 1.58)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Age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(1.08, 1.18)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1.07*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(1.01, 1.13)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1.06*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(1.00, 1.13)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1.07*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(1.01, 1.13)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Currently in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(1.25, 1.90)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(0.84, 1.39)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(0.82, 1.38)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(0.76, 1.13)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(0.65, 1.04)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(0.64, 1.02)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(0.63, 1.01)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(0.84, 1.22)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0.67**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(0.50, 0.91)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(0.47, 0.86)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(0.82, 1.18)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(0.99, 1.59)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(0.93, 1.49)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(0.97, 1.56)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Post-Secondary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(1.37, 2.12)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(0.43, 0.95)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0.56**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(0.37, 0.83)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1.86***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(1.44, 2.40)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1.69**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(1.16, 2.46)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1.47*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(1.00, 2.14)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1.55*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(1.06, 2.27)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Married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0.36***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(0.29, 0.45)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0.59**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(0.43, 0.83)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0.62**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(0.45, 0.87)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(0.69, 0.98)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(0.45, 0.81)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(0.49, 0.85)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0.67**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(0.50, 0.89)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Employed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(0.96, 1.46)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(0.72, 1.15)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(0.71, 1.13)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(1.15, 1.78)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(0.99, 1.60)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(0.96, 1.57)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(0.97, 1.59)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Any children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0.38***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(0.31, 0.46)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(0.48, 0.84)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(0.48, 0.84)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(0.94, 1.36)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(0.84, 1.50)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(0.85, 1.52)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(0.89, 1.60)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Ward poverty rate, 10 - 20%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0.80*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(0.64, 0.99)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(0.52, 1.00)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(0.53, 1.03)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(0.94, 1.45)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(0.66, 1.23)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(0.70, 1.28)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(0.72, 1.32)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Ward poverty rate, above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(0.76, 1.15)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(0.68, 1.30)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(0.70, 1.33)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0.71***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(0.59, 0.86)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0.70*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(0.52, 0.95)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(0.55, 0.99)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(0.55, 0.99)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Distance to nearest health facility (km)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0.92**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(0.86, 0.98)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(0.88, 1.01)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(0.98, 1.08)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Sexual Health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Age at first sexual intercourse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0.96*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(0.94, 1.04)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Ever tested for an STI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(0.58, 0.92)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(0.75, 1.25)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(0.73, 1.22)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1.51***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(1.21, 1.88)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(1.12, 1.83)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1.39**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(1.09, 1.78)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1.41**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(1.10, 1.81)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Had a condom break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(1.25, 1.87)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(0.86, 1.37)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(0.86, 1.37)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2.16***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(1.70, 2.75)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1.85***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(1.42, 2.42)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1.84***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(1.41, 2.40)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1.85***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(1.41, 2.42)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Uses other contraceptives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(0.51, 0.76)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(0.67, 1.11)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(0.65, 1.08)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1.51***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(1.28, 1.78)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(0.99, 1.58)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(0.99, 1.58)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1.27*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(1.01, 1.61)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Lifetime sex partners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(1.07, 1.13)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(1.01, 1.07)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Frequency of sex in last month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(0.95, 0.99)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Source for Information about Contraception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Friends or Family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(1.26, 1.85)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(0.93, 1.46)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(0.89, 1.40)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(0.93, 1.29)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(0.74, 1.10)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(0.72, 1.07)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(0.71, 1.06)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Media (radio/tv/internet)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2.30***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(1.88, 2.82)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(1.26, 1.99)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1.45**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(1.15, 1.82)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(1.17, 1.71)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(0.96, 1.48)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(0.89, 1.38)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(0.86, 1.33)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Healthcare providers, school, or NGOs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1.29*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(1.01, 1.63)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(1.25, 2.10)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1.51**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(1.16, 1.97)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1.42**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(1.14, 1.76)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(0.87, 1.41)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(0.80, 1.33)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(0.77, 1.27)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Social Support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Friends support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(1.40, 2.02)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(0.90, 1.38)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(0.92, 1.41)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(1.34, 1.89)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(0.94, 1.38)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(0.95, 1.41)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(0.94, 1.39)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Partner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(1.41, 2.10)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1.98***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(1.60, 2.45)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1.91***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(1.54, 2.36)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2.88***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(2.40, 3.44)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2.72***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(2.21, 3.34)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2.62***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(2.12, 3.23)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2.48***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(2.01, 3.07)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Family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(1.00, 1.47)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(0.95, 1.48)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(0.99, 1.55)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(1.16, 1.69)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(0.76, 1.18)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(0.79, 1.22)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(0.77, 1.20)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Knowledge, Beliefs, Perceived Control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Contraceptive knowledge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(1.08, 1.30)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1.16**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(1.05, 1.28)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(1.12, 1.33)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(1.01, 1.23)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(1.00, 1.22)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Beliefs about condoms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(1.17, 1.42)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1.16**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(1.04, 1.29)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(1.19, 1.42)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(1.09, 1.29)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(1.07, 1.28)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Perceived control of condom use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(1.04, 1.23)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(0.99, 1.19)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(1.13, 1.34)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(1.07, 1.28)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(1.06, 1.28)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Behavioral Intentions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Intends to use condoms in future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1.92***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(1.59, 2.31)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(1.40, 2.11)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Discussed condom use with most recent sexual partner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</w:tbl>
    <w:p w:rsidR="003D6723" w:rsidRDefault="003D6723"/>
    <w:p w:rsidR="003D6723" w:rsidRDefault="00290CF6">
      <w:r>
        <w:br w:type="page"/>
      </w:r>
    </w:p>
    <w:p w:rsidR="00290CF6" w:rsidRPr="00290CF6" w:rsidRDefault="00290CF6" w:rsidP="00290CF6">
      <w:pPr>
        <w:jc w:val="center"/>
        <w:rPr>
          <w:b/>
        </w:rPr>
      </w:pPr>
      <w:r>
        <w:rPr>
          <w:b/>
        </w:rPr>
        <w:lastRenderedPageBreak/>
        <w:t>Table 4: Correlates of condom use behavioral outcomes among young adults in Lusaka, Zambia.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5"/>
        <w:gridCol w:w="572"/>
        <w:gridCol w:w="762"/>
        <w:gridCol w:w="572"/>
        <w:gridCol w:w="762"/>
        <w:gridCol w:w="572"/>
        <w:gridCol w:w="762"/>
        <w:gridCol w:w="572"/>
        <w:gridCol w:w="762"/>
        <w:gridCol w:w="572"/>
        <w:gridCol w:w="762"/>
      </w:tblGrid>
      <w:tr w:rsidR="00290CF6" w:rsidTr="00290CF6">
        <w:trPr>
          <w:jc w:val="center"/>
        </w:trPr>
        <w:tc>
          <w:tcPr>
            <w:tcW w:w="0" w:type="auto"/>
          </w:tcPr>
          <w:p w:rsidR="00290CF6" w:rsidRDefault="00290CF6"/>
        </w:tc>
        <w:tc>
          <w:tcPr>
            <w:tcW w:w="0" w:type="auto"/>
            <w:gridSpan w:val="10"/>
            <w:tcBorders>
              <w:top w:val="single" w:sz="4" w:space="0" w:color="000000" w:themeColor="text1"/>
              <w:bottom w:val="single" w:sz="4" w:space="0" w:color="auto"/>
            </w:tcBorders>
          </w:tcPr>
          <w:p w:rsidR="00290CF6" w:rsidRDefault="00290CF6">
            <w:pPr>
              <w:jc w:val="center"/>
            </w:pPr>
            <w:r>
              <w:rPr>
                <w:b/>
              </w:rPr>
              <w:t>Model VI: Used condom at last intercourse</w:t>
            </w:r>
          </w:p>
        </w:tc>
      </w:tr>
      <w:tr w:rsidR="00290CF6" w:rsidTr="00290CF6">
        <w:trPr>
          <w:jc w:val="center"/>
        </w:trPr>
        <w:tc>
          <w:tcPr>
            <w:tcW w:w="0" w:type="auto"/>
          </w:tcPr>
          <w:p w:rsidR="00290CF6" w:rsidRDefault="00290CF6"/>
        </w:tc>
        <w:tc>
          <w:tcPr>
            <w:tcW w:w="0" w:type="auto"/>
            <w:tcBorders>
              <w:top w:val="single" w:sz="4" w:space="0" w:color="auto"/>
            </w:tcBorders>
          </w:tcPr>
          <w:p w:rsidR="00290CF6" w:rsidRDefault="00290CF6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90CF6" w:rsidRDefault="00290CF6">
            <w:pPr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Pr="00290CF6" w:rsidRDefault="00290CF6">
            <w:pPr>
              <w:jc w:val="center"/>
              <w:rPr>
                <w:b/>
              </w:rPr>
            </w:pPr>
            <w:r>
              <w:rPr>
                <w:b/>
              </w:rPr>
              <w:t>Stage 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Pr="00290CF6" w:rsidRDefault="00290CF6">
            <w:pPr>
              <w:jc w:val="center"/>
              <w:rPr>
                <w:b/>
              </w:rPr>
            </w:pPr>
            <w:r>
              <w:rPr>
                <w:b/>
              </w:rPr>
              <w:t>Stage II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Pr="00290CF6" w:rsidRDefault="00290CF6">
            <w:pPr>
              <w:jc w:val="center"/>
              <w:rPr>
                <w:b/>
              </w:rPr>
            </w:pPr>
            <w:r>
              <w:rPr>
                <w:b/>
              </w:rPr>
              <w:t>Stage III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Pr="00290CF6" w:rsidRDefault="00290CF6">
            <w:pPr>
              <w:jc w:val="center"/>
              <w:rPr>
                <w:b/>
              </w:rPr>
            </w:pPr>
            <w:r>
              <w:rPr>
                <w:b/>
              </w:rPr>
              <w:t>Stage IV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r>
              <w:rPr>
                <w:b/>
              </w:rPr>
              <w:t>Covariate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r>
              <w:rPr>
                <w:i/>
              </w:rPr>
              <w:t>Socio-Demographics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Female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0.30***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(0.24, 0.36)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0.70**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(0.54, 0.91)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0.68**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(0.53, 0.89)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0.76*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(0.58, 0.99)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(0.55, 0.95)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Age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(0.96, 1.08)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Currently in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(1.38, 2.07)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(0.69, 1.17)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(0.68, 1.15)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(0.67, 1.14)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(0.69, 1.19)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(0.87, 1.25)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(0.69, 1.16)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(0.62, 1.04)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(0.65, 1.11)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(0.62, 1.06)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Post-Secondary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2.84***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(2.23, 3.62)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(0.77, 1.78)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(0.64, 1.51)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(0.70, 1.63)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(0.64, 1.52)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Married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(0.11, 0.18)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0.21***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(0.15, 0.30)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(0.16, 0.31)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(0.17, 0.32)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(0.17, 0.33)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Employed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(1.42, 2.11)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1.39**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(1.10, 1.75)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1.35*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(1.07, 1.71)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1.39**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(1.10, 1.75)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1.35*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(1.06, 1.72)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Any children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(0.23, 0.33)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(0.49, 0.84)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0.66**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(0.50, 0.87)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0.70*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(0.53, 0.92)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0.68**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(0.51, 0.90)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Ward poverty rate, 10 - 20%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(0.90, 1.44)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(0.47, 0.86)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0.65**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(0.48, 0.88)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0.67**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(0.50, 0.90)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0.66**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(0.49, 0.88)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Ward poverty rate, above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(0.40, 0.62)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(0.37, 0.67)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(0.39, 0.70)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(0.39, 0.69)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(0.41, 0.70)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Distance to nearest health facility (km)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0.89**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(0.82, 0.96)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(0.91, 1.06)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Sexual Health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Age at first sexual intercourse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(0.95, 1.05)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Ever tested for an STI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0.76**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(0.62, 0.92)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(1.05, 1.65)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1.30*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(1.04, 1.63)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(1.05, 1.66)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(0.98, 1.59)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Had a condom break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2.09***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(1.68, 2.59)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1.49**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(1.14, 1.94)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1.51**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(1.15, 1.98)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1.50**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(1.13, 1.97)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1.38*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(1.04, 1.82)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Uses other contraceptives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(0.46, 0.64)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(0.75, 1.14)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(0.75, 1.15)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(0.77, 1.17)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(0.72, 1.11)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Lifetime sex partners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(1.09, 1.15)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(0.99, 1.06)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Frequency of sex in last month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(0.90, 0.95)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Source for Information about Contraception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Friends or Family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1.45***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(1.22, 1.73)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(0.79, 1.19)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(0.80, 1.22)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(0.78, 1.19)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(0.81, 1.25)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Media (radio/tv/internet)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(1.35, 1.97)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(0.69, 1.07)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(0.65, 1.02)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(0.63, 1.01)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Healthcare providers, school, or NGOs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(0.74, 1.10)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(0.94, 1.53)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(0.92, 1.50)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(0.87, 1.43)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(0.86, 1.43)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Social Support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Friends support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(1.51, 2.13)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(1.00, 1.49)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(1.00, 1.49)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(0.98, 1.47)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(0.96, 1.45)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Partner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(1.03, 1.48)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(1.32, 2.03)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(1.27, 1.96)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1.47***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(1.18, 1.84)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(0.98, 1.54)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Family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(0.75, 1.10)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(0.67, 1.09)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(0.68, 1.11)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Knowledge, Beliefs, Perceived Control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Contraceptive knowledge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(0.91, 1.07)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(0.85, 1.05)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(0.83, 1.03)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Beliefs about condoms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(1.38, 1.64)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(1.16, 1.43)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1.27***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(1.14, 1.41)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1.25***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(1.12, 1.39)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Perceived control of condom use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(1.14, 1.33)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(1.03, 1.23)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(1.03, 1.22)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(1.00, 1.20)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Behavioral Intentions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Intends to use condoms in future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2.81***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(2.33, 3.39)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1.84***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(1.48, 2.28)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(1.39, 2.16)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Discussed condom use with most recent sexual partner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2.69***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(2.26, 3.22)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2.44***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(1.98, 3.01)</w:t>
            </w:r>
          </w:p>
        </w:tc>
      </w:tr>
    </w:tbl>
    <w:p w:rsidR="003D6723" w:rsidRDefault="003D6723"/>
    <w:p w:rsidR="003D6723" w:rsidRDefault="00290CF6">
      <w:r>
        <w:br w:type="page"/>
      </w:r>
    </w:p>
    <w:p w:rsidR="00290CF6" w:rsidRPr="00290CF6" w:rsidRDefault="00290CF6" w:rsidP="00290CF6">
      <w:pPr>
        <w:jc w:val="center"/>
        <w:rPr>
          <w:b/>
        </w:rPr>
      </w:pPr>
      <w:r>
        <w:rPr>
          <w:b/>
        </w:rPr>
        <w:lastRenderedPageBreak/>
        <w:t>Table 5: Correlates of condom use behavioral intentions among FEMALE young adults in Lusaka, Zambia.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5"/>
        <w:gridCol w:w="572"/>
        <w:gridCol w:w="762"/>
        <w:gridCol w:w="572"/>
        <w:gridCol w:w="762"/>
        <w:gridCol w:w="572"/>
        <w:gridCol w:w="762"/>
        <w:gridCol w:w="572"/>
        <w:gridCol w:w="762"/>
        <w:gridCol w:w="572"/>
        <w:gridCol w:w="762"/>
        <w:gridCol w:w="572"/>
        <w:gridCol w:w="762"/>
        <w:gridCol w:w="572"/>
        <w:gridCol w:w="762"/>
      </w:tblGrid>
      <w:tr w:rsidR="00290CF6" w:rsidTr="00290CF6">
        <w:trPr>
          <w:jc w:val="center"/>
        </w:trPr>
        <w:tc>
          <w:tcPr>
            <w:tcW w:w="0" w:type="auto"/>
          </w:tcPr>
          <w:p w:rsidR="00290CF6" w:rsidRDefault="00290CF6"/>
        </w:tc>
        <w:tc>
          <w:tcPr>
            <w:tcW w:w="0" w:type="auto"/>
            <w:gridSpan w:val="6"/>
            <w:tcBorders>
              <w:top w:val="single" w:sz="4" w:space="0" w:color="000000" w:themeColor="text1"/>
              <w:bottom w:val="single" w:sz="4" w:space="0" w:color="auto"/>
            </w:tcBorders>
          </w:tcPr>
          <w:p w:rsidR="00290CF6" w:rsidRDefault="00290CF6">
            <w:pPr>
              <w:jc w:val="center"/>
            </w:pPr>
            <w:r>
              <w:rPr>
                <w:b/>
              </w:rPr>
              <w:t>Model IV</w:t>
            </w:r>
            <w:r w:rsidR="00980342">
              <w:rPr>
                <w:b/>
              </w:rPr>
              <w:t xml:space="preserve">: </w:t>
            </w:r>
            <w:r w:rsidR="00980342">
              <w:rPr>
                <w:b/>
              </w:rPr>
              <w:t>Intends to use condoms in future</w:t>
            </w:r>
          </w:p>
        </w:tc>
        <w:tc>
          <w:tcPr>
            <w:tcW w:w="0" w:type="auto"/>
            <w:gridSpan w:val="8"/>
            <w:tcBorders>
              <w:top w:val="single" w:sz="4" w:space="0" w:color="000000" w:themeColor="text1"/>
              <w:bottom w:val="single" w:sz="4" w:space="0" w:color="auto"/>
            </w:tcBorders>
          </w:tcPr>
          <w:p w:rsidR="00290CF6" w:rsidRDefault="00290CF6">
            <w:pPr>
              <w:jc w:val="center"/>
            </w:pPr>
            <w:r>
              <w:rPr>
                <w:b/>
              </w:rPr>
              <w:t>Model V</w:t>
            </w:r>
            <w:r w:rsidR="00980342">
              <w:rPr>
                <w:b/>
              </w:rPr>
              <w:t xml:space="preserve">: </w:t>
            </w:r>
            <w:r w:rsidR="00980342">
              <w:rPr>
                <w:b/>
              </w:rPr>
              <w:t>Discussed condom use with recent partner</w:t>
            </w:r>
          </w:p>
        </w:tc>
      </w:tr>
      <w:tr w:rsidR="00290CF6" w:rsidTr="00290CF6">
        <w:trPr>
          <w:jc w:val="center"/>
        </w:trPr>
        <w:tc>
          <w:tcPr>
            <w:tcW w:w="0" w:type="auto"/>
          </w:tcPr>
          <w:p w:rsidR="00290CF6" w:rsidRDefault="00290CF6"/>
        </w:tc>
        <w:tc>
          <w:tcPr>
            <w:tcW w:w="0" w:type="auto"/>
            <w:tcBorders>
              <w:top w:val="single" w:sz="4" w:space="0" w:color="auto"/>
            </w:tcBorders>
          </w:tcPr>
          <w:p w:rsidR="00290CF6" w:rsidRDefault="00290CF6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90CF6" w:rsidRDefault="00290CF6">
            <w:pPr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Pr="00290CF6" w:rsidRDefault="00290CF6">
            <w:pPr>
              <w:jc w:val="center"/>
              <w:rPr>
                <w:b/>
              </w:rPr>
            </w:pPr>
            <w:r>
              <w:rPr>
                <w:b/>
              </w:rPr>
              <w:t>Stage 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Default="00290CF6">
            <w:pPr>
              <w:jc w:val="center"/>
            </w:pPr>
            <w:r>
              <w:rPr>
                <w:b/>
              </w:rPr>
              <w:t>Stage II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90CF6" w:rsidRDefault="00290CF6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90CF6" w:rsidRDefault="00290CF6">
            <w:pPr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Default="00290CF6">
            <w:pPr>
              <w:jc w:val="center"/>
            </w:pPr>
            <w:r>
              <w:rPr>
                <w:b/>
              </w:rPr>
              <w:t>Stage 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Default="00290CF6">
            <w:pPr>
              <w:jc w:val="center"/>
            </w:pPr>
            <w:r>
              <w:rPr>
                <w:b/>
              </w:rPr>
              <w:t>Stage II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290CF6" w:rsidRDefault="00290CF6">
            <w:pPr>
              <w:jc w:val="center"/>
            </w:pPr>
            <w:r>
              <w:rPr>
                <w:b/>
              </w:rPr>
              <w:t>Stage III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r>
              <w:rPr>
                <w:b/>
              </w:rPr>
              <w:t>Covariate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r>
              <w:rPr>
                <w:i/>
              </w:rPr>
              <w:t>Socio-Demographics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Age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(1.04, 1.16)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(0.96, 1.11)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Currently in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1.51**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(1.13, 2.00)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(0.75, 1.49)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(0.72, 1.47)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(0.87, 1.46)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(0.70, 1.29)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(0.67, 1.24)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(0.67, 1.24)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(0.67, 1.09)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(0.52, 1.02)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0.69*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(0.49, 0.98)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(0.81, 1.23)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(0.93, 1.55)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(0.87, 1.44)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(0.90, 1.51)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Post-Secondary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2.08***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(1.53, 2.84)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(0.53, 1.45)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(0.44, 1.23)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2.22***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(1.59, 3.10)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1.82*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(1.11, 2.99)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(0.92, 2.54)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(0.93, 2.60)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Married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(0.42, 0.70)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0.66*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(0.45, 0.97)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(0.48, 1.04)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0.80*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(0.65, 0.99)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(0.54, 1.01)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(0.58, 1.08)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(0.60, 1.13)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Employed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(0.77, 1.40)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(0.71, 1.37)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(0.68, 1.32)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1.56**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(1.15, 2.11)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(1.03, 1.96)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(0.97, 1.88)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(0.98, 1.88)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Any children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(0.42, 0.66)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0.58**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(0.41, 0.81)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0.56**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(0.39, 0.79)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(0.91, 1.42)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(0.77, 1.49)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(0.77, 1.50)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(0.84, 1.61)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Ward poverty rate, 10 - 20%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(0.62, 1.11)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(0.46, 1.16)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(0.49, 1.23)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(0.90, 1.47)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(0.56, 1.22)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(0.60, 1.29)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(0.61, 1.32)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Ward poverty rate, above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(0.70, 1.21)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(0.60, 1.46)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(0.62, 1.53)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0.71**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(0.57, 0.88)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0.68*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(0.46, 1.00)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(0.49, 1.05)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(0.49, 1.05)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Distance to nearest health facility (km)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(0.85, 0.99)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(0.86, 1.01)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(0.98, 1.07)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Sexual Health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Age at first sexual intercourse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(0.93, 1.08)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(0.93, 1.06)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Ever tested for an STI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0.69*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(0.51, 0.94)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(0.60, 1.18)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(0.57, 1.16)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1.49**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(1.15, 1.93)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(1.09, 1.91)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(1.07, 1.90)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1.48**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(1.11, 1.99)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Had a condom break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1.47**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(1.10, 1.97)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(0.92, 1.82)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(0.89, 1.78)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2.55***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(1.84, 3.54)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2.10***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(1.48, 2.99)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2.07***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(1.46, 2.95)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2.04***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(1.44, 2.90)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Uses other contraceptives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(0.58, 0.94)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(0.56, 1.05)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(0.55, 1.03)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(1.20, 1.81)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(0.87, 1.55)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(0.88, 1.57)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(0.92, 1.64)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Lifetime sex partners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1.10**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(1.03, 1.16)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1.08*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(1.01, 1.17)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1.09*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(1.01, 1.17)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1.11***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(1.05, 1.18)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(1.00, 1.15)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(1.00, 1.15)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(0.99, 1.14)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Frequency of sex in last month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(0.95, 1.00)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Source for Information about Contraception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Friends or Family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(1.13, 1.80)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(0.87, 1.48)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(0.83, 1.42)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(0.80, 1.20)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0.78*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(0.62, 0.98)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0.77*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(0.61, 0.97)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0.76*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(0.60, 0.96)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Media (radio/tv/internet)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2.26***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(1.68, 3.03)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1.71***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(1.25, 2.34)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1.55**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(1.13, 2.13)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(1.10, 1.88)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(0.92, 1.68)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(0.87, 1.60)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(0.82, 1.52)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Healthcare providers, school, or NGOs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(1.24, 2.32)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1.93***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(1.36, 2.73)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(1.21, 2.49)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1.51**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(1.14, 1.99)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(0.79, 1.46)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(0.73, 1.37)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(0.68, 1.28)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Social Support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Friends support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1.40**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(1.12, 1.74)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(0.78, 1.34)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(0.80, 1.39)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(1.42, 2.18)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(1.05, 1.70)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1.36*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(1.06, 1.73)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1.35*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(1.05, 1.72)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Partner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1.98***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(1.54, 2.53)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2.28***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(1.74, 2.98)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2.19***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(1.67, 2.88)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2.69***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(2.16, 3.36)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2.63***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(2.04, 3.39)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2.53***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(1.95, 3.29)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2.33***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(1.79, 3.04)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Family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(0.89, 1.45)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(0.81, 1.43)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(0.85, 1.52)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1.37**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(1.10, 1.71)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(0.69, 1.19)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(0.72, 1.25)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(0.70, 1.22)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Knowledge, Beliefs, Perceived Control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Contraceptive knowledge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(1.18, 1.48)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(1.08, 1.39)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1.18**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(1.06, 1.31)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(0.97, 1.21)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(0.94, 1.18)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Beliefs about condoms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(1.17, 1.48)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1.16*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(1.03, 1.31)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(1.23, 1.50)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(1.12, 1.36)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(1.11, 1.34)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Perceived control of condom use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(1.09, 1.40)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1.18*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(1.04, 1.34)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(1.11, 1.36)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(1.05, 1.30)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1.15*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(1.03, 1.28)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Behavioral Intentions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Intends to use condoms in future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2.62***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(2.02, 3.40)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2.19***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(1.66, 2.90)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Discussed condom use with most recent sexual partner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</w:tbl>
    <w:p w:rsidR="003D6723" w:rsidRDefault="003D6723"/>
    <w:p w:rsidR="003D6723" w:rsidRDefault="00290CF6">
      <w:r>
        <w:br w:type="page"/>
      </w:r>
    </w:p>
    <w:p w:rsidR="00980342" w:rsidRPr="00980342" w:rsidRDefault="00980342" w:rsidP="00980342">
      <w:pPr>
        <w:jc w:val="center"/>
        <w:rPr>
          <w:b/>
        </w:rPr>
      </w:pPr>
      <w:r>
        <w:rPr>
          <w:b/>
        </w:rPr>
        <w:lastRenderedPageBreak/>
        <w:t xml:space="preserve">Table </w:t>
      </w:r>
      <w:r>
        <w:rPr>
          <w:b/>
        </w:rPr>
        <w:t>6</w:t>
      </w:r>
      <w:r>
        <w:rPr>
          <w:b/>
        </w:rPr>
        <w:t xml:space="preserve">: Correlates of condom use behavioral </w:t>
      </w:r>
      <w:r>
        <w:rPr>
          <w:b/>
        </w:rPr>
        <w:t>intentions</w:t>
      </w:r>
      <w:r>
        <w:rPr>
          <w:b/>
        </w:rPr>
        <w:t xml:space="preserve"> among </w:t>
      </w:r>
      <w:r>
        <w:rPr>
          <w:b/>
        </w:rPr>
        <w:t xml:space="preserve">MALE </w:t>
      </w:r>
      <w:r>
        <w:rPr>
          <w:b/>
        </w:rPr>
        <w:t>young adults in Lusaka, Zambia.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5"/>
        <w:gridCol w:w="644"/>
        <w:gridCol w:w="762"/>
        <w:gridCol w:w="515"/>
        <w:gridCol w:w="762"/>
        <w:gridCol w:w="515"/>
        <w:gridCol w:w="762"/>
        <w:gridCol w:w="607"/>
        <w:gridCol w:w="762"/>
        <w:gridCol w:w="572"/>
        <w:gridCol w:w="762"/>
        <w:gridCol w:w="572"/>
        <w:gridCol w:w="762"/>
        <w:gridCol w:w="572"/>
        <w:gridCol w:w="762"/>
      </w:tblGrid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b/>
              </w:rPr>
              <w:t>Model IV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b/>
              </w:rPr>
              <w:t>Model V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980342">
        <w:trPr>
          <w:jc w:val="center"/>
        </w:trPr>
        <w:tc>
          <w:tcPr>
            <w:tcW w:w="0" w:type="auto"/>
          </w:tcPr>
          <w:p w:rsidR="00980342" w:rsidRDefault="00980342"/>
        </w:tc>
        <w:tc>
          <w:tcPr>
            <w:tcW w:w="0" w:type="auto"/>
          </w:tcPr>
          <w:p w:rsidR="00980342" w:rsidRDefault="00980342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80342" w:rsidRDefault="00980342">
            <w:pPr>
              <w:jc w:val="center"/>
            </w:pPr>
          </w:p>
        </w:tc>
        <w:tc>
          <w:tcPr>
            <w:tcW w:w="0" w:type="auto"/>
          </w:tcPr>
          <w:p w:rsidR="00980342" w:rsidRDefault="00980342">
            <w:pPr>
              <w:jc w:val="center"/>
            </w:pPr>
          </w:p>
        </w:tc>
        <w:tc>
          <w:tcPr>
            <w:tcW w:w="0" w:type="auto"/>
          </w:tcPr>
          <w:p w:rsidR="00980342" w:rsidRDefault="00980342">
            <w:pPr>
              <w:jc w:val="center"/>
            </w:pPr>
          </w:p>
        </w:tc>
        <w:tc>
          <w:tcPr>
            <w:tcW w:w="0" w:type="auto"/>
          </w:tcPr>
          <w:p w:rsidR="00980342" w:rsidRDefault="00980342">
            <w:pPr>
              <w:jc w:val="center"/>
            </w:pPr>
          </w:p>
        </w:tc>
        <w:tc>
          <w:tcPr>
            <w:tcW w:w="0" w:type="auto"/>
          </w:tcPr>
          <w:p w:rsidR="00980342" w:rsidRDefault="00980342">
            <w:pPr>
              <w:jc w:val="center"/>
            </w:pPr>
          </w:p>
        </w:tc>
        <w:tc>
          <w:tcPr>
            <w:tcW w:w="0" w:type="auto"/>
          </w:tcPr>
          <w:p w:rsidR="00980342" w:rsidRDefault="00980342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80342" w:rsidRDefault="00980342">
            <w:pPr>
              <w:jc w:val="center"/>
            </w:pPr>
          </w:p>
        </w:tc>
        <w:tc>
          <w:tcPr>
            <w:tcW w:w="0" w:type="auto"/>
          </w:tcPr>
          <w:p w:rsidR="00980342" w:rsidRDefault="00980342">
            <w:pPr>
              <w:jc w:val="center"/>
            </w:pPr>
          </w:p>
        </w:tc>
        <w:tc>
          <w:tcPr>
            <w:tcW w:w="0" w:type="auto"/>
          </w:tcPr>
          <w:p w:rsidR="00980342" w:rsidRDefault="00980342">
            <w:pPr>
              <w:jc w:val="center"/>
            </w:pPr>
          </w:p>
        </w:tc>
        <w:tc>
          <w:tcPr>
            <w:tcW w:w="0" w:type="auto"/>
          </w:tcPr>
          <w:p w:rsidR="00980342" w:rsidRDefault="00980342">
            <w:pPr>
              <w:jc w:val="center"/>
            </w:pPr>
          </w:p>
        </w:tc>
        <w:tc>
          <w:tcPr>
            <w:tcW w:w="0" w:type="auto"/>
          </w:tcPr>
          <w:p w:rsidR="00980342" w:rsidRDefault="00980342">
            <w:pPr>
              <w:jc w:val="center"/>
            </w:pPr>
          </w:p>
        </w:tc>
        <w:tc>
          <w:tcPr>
            <w:tcW w:w="0" w:type="auto"/>
          </w:tcPr>
          <w:p w:rsidR="00980342" w:rsidRDefault="00980342">
            <w:pPr>
              <w:jc w:val="center"/>
            </w:pPr>
          </w:p>
        </w:tc>
        <w:tc>
          <w:tcPr>
            <w:tcW w:w="0" w:type="auto"/>
          </w:tcPr>
          <w:p w:rsidR="00980342" w:rsidRDefault="00980342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r>
              <w:rPr>
                <w:b/>
              </w:rPr>
              <w:t>Covariate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r>
              <w:rPr>
                <w:i/>
              </w:rPr>
              <w:t>Socio-Demographics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Age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(0.85, 0.98)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(0.84, 1.00)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(0.83, 1.00)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1.21***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(1.12, 1.30)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1.13*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(1.02, 1.24)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(1.02, 1.24)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1.13*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(1.02, 1.25)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Currently in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(0.78, 1.45)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(0.70, 1.41)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(0.70, 1.42)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0.65*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(0.47, 0.91)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(0.45, 1.00)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(0.44, 1.00)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(0.44, 1.00)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(0.75, 1.36)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0.41**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(0.21, 0.79)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0.40**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(0.21, 0.79)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(0.64, 1.30)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1.86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(0.95, 3.65)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1.84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(0.93, 3.63)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1.91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(0.97, 3.76)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Post-Secondary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(0.64, 1.23)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0.34**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(0.16, 0.72)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0.31**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(0.14, 0.69)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1.48*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(1.01, 2.17)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(0.97, 4.47)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(0.89, 4.27)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(0.94, 4.42)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Married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(0.23, 0.81)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(0.20, 1.05)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(0.19, 1.05)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(0.58, 2.03)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(0.19, 1.03)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(0.19, 1.07)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(0.19, 1.10)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Employed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0.73*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(0.55, 0.97)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(0.59, 1.12)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(0.59, 1.12)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(0.91, 1.77)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(0.63, 1.37)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(0.63, 1.36)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(0.64, 1.38)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Any children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(0.49, 1.05)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(0.54, 1.58)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(0.56, 1.62)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1.73*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(1.08, 2.75)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(0.87, 3.06)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(0.87, 3.13)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(0.87, 3.11)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Ward poverty rate, 10 - 20%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0.69*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(0.50, 0.95)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(0.45, 1.07)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(0.45, 1.06)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(0.85, 1.69)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(0.64, 1.63)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(0.64, 1.67)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(0.65, 1.69)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Ward poverty rate, above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(0.90, 1.71)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(0.62, 1.48)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(0.62, 1.48)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(0.54, 1.02)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(0.46, 1.16)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(0.46, 1.19)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(0.46, 1.19)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Distance to nearest health facility (km)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(0.88, 1.09)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(0.88, 1.11)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(0.89, 1.12)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(0.91, 1.16)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(0.91, 1.16)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Sexual Health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Age at first sexual intercourse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(0.96, 1.08)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(0.92, 1.07)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Ever tested for an STI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(0.84, 1.63)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(0.81, 1.68)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(0.80, 1.66)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(1.15, 2.32)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1.49*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(1.01, 2.20)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(0.97, 2.15)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(0.96, 2.14)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Had a condom break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(0.69, 1.27)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(0.64, 1.24)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(0.64, 1.25)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1.81***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(1.29, 2.52)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(0.98, 2.12)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(0.98, 2.12)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(0.99, 2.14)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Uses other contraceptives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(0.75, 1.44)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(0.68, 1.41)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(0.67, 1.37)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1.94***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(1.40, 2.69)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1.59*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(1.08, 2.33)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1.55*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(1.06, 2.27)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1.56*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(1.06, 2.27)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Lifetime sex partners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(0.99, 1.06)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(0.93, 1.01)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Frequency of sex in last month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(1.00, 1.12)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(0.99, 1.10)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Source for Information about Contraception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Friends or Family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(0.96, 1.96)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(0.88, 1.91)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(0.85, 1.88)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(1.01, 1.97)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(0.89, 1.89)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(0.78, 1.73)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(0.77, 1.71)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Media (radio/tv/internet)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1.47*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(1.09, 1.98)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1.46*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(1.06, 1.99)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(0.99, 1.93)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(0.98, 1.89)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(0.76, 1.55)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(0.66, 1.43)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(0.66, 1.41)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Healthcare providers, school, or NGOs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(0.92, 2.03)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(0.88, 2.04)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(0.85, 1.98)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(0.93, 1.89)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(0.81, 1.77)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(0.73, 1.65)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(0.72, 1.62)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Social Support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Friends support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1.62**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(1.17, 2.23)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(0.87, 1.73)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(0.89, 1.78)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(0.92, 1.69)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(0.54, 1.07)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(0.56, 1.14)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(0.55, 1.13)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Partner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1.80***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(1.31, 2.46)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1.68**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(1.21, 2.33)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1.65**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(1.18, 2.30)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3.40***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(2.44, 4.74)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3.17***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(2.20, 4.58)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3.05***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(2.10, 4.43)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3.00***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(2.06, 4.36)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Family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1.81**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(1.25, 2.60)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1.57*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(1.06, 2.34)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1.60*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(1.08, 2.38)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(1.03, 2.20)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(0.67, 1.65)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(0.71, 1.73)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(0.69, 1.71)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Knowledge, Beliefs, Perceived Control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Contraceptive knowledge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(0.96, 1.31)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(0.91, 1.29)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(1.14, 1.57)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(0.99, 1.46)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(0.99, 1.45)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Beliefs about condoms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(0.93, 1.31)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(0.89, 1.31)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(0.91, 1.31)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(0.82, 1.21)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(0.82, 1.21)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Perceived control of condom use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(0.91, 1.19)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(0.85, 1.15)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(1.06, 1.42)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(0.99, 1.39)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(0.99, 1.39)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Behavioral Intentions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Intends to use condoms in future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(0.93, 1.72)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(0.83, 1.71)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Discussed condom use with most recent sexual partner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  <w:bookmarkStart w:id="0" w:name="_GoBack"/>
            <w:bookmarkEnd w:id="0"/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</w:tbl>
    <w:p w:rsidR="003D6723" w:rsidRDefault="003D6723"/>
    <w:p w:rsidR="003D6723" w:rsidRDefault="00290CF6">
      <w:r>
        <w:br w:type="page"/>
      </w:r>
    </w:p>
    <w:p w:rsidR="005272C4" w:rsidRPr="005272C4" w:rsidRDefault="005272C4" w:rsidP="005272C4">
      <w:pPr>
        <w:jc w:val="center"/>
        <w:rPr>
          <w:b/>
        </w:rPr>
      </w:pPr>
      <w:r>
        <w:rPr>
          <w:b/>
        </w:rPr>
        <w:lastRenderedPageBreak/>
        <w:t xml:space="preserve">Table </w:t>
      </w:r>
      <w:r>
        <w:rPr>
          <w:b/>
        </w:rPr>
        <w:t>7</w:t>
      </w:r>
      <w:r>
        <w:rPr>
          <w:b/>
        </w:rPr>
        <w:t>: Correlates of condom use behavioral</w:t>
      </w:r>
      <w:r>
        <w:rPr>
          <w:b/>
        </w:rPr>
        <w:t xml:space="preserve"> outcomes</w:t>
      </w:r>
      <w:r>
        <w:rPr>
          <w:b/>
        </w:rPr>
        <w:t xml:space="preserve"> among FEMALE young adults in Lusaka, Zambia.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5"/>
        <w:gridCol w:w="644"/>
        <w:gridCol w:w="762"/>
        <w:gridCol w:w="572"/>
        <w:gridCol w:w="762"/>
        <w:gridCol w:w="572"/>
        <w:gridCol w:w="762"/>
        <w:gridCol w:w="572"/>
        <w:gridCol w:w="762"/>
        <w:gridCol w:w="572"/>
        <w:gridCol w:w="762"/>
      </w:tblGrid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b/>
              </w:rPr>
              <w:t>Model VI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r>
              <w:rPr>
                <w:b/>
              </w:rPr>
              <w:t>Covariate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r>
              <w:rPr>
                <w:i/>
              </w:rPr>
              <w:t>Socio-Demographics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Age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(0.97, 1.14)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(0.97, 1.14)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(0.97, 1.14)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Currently in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2.03***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(1.52, 2.72)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(0.73, 1.49)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(0.70, 1.45)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(0.69, 1.45)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(0.70, 1.50)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(0.74, 1.18)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(0.65, 1.18)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(0.57, 1.03)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(0.56, 1.05)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Post-Secondary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3.26***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(2.34, 4.56)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(0.71, 1.99)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(0.58, 1.61)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(0.60, 1.69)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(0.56, 1.57)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Married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0.17***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(0.13, 0.23)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(0.15, 0.31)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(0.16, 0.33)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(0.16, 0.33)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(0.16, 0.32)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Employed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1.52**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(1.14, 2.02)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(1.03, 1.95)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(0.95, 1.83)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(0.96, 1.89)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(0.90, 1.79)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Any children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0.35***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(0.28, 0.44)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(0.46, 0.88)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0.65*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(0.46, 0.91)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0.70*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(0.49, 1.00)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0.69*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(0.48, 0.98)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Ward poverty rate, 10 - 20%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(0.81, 1.41)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0.59*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(0.40, 0.88)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(0.41, 0.91)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0.63*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(0.43, 0.92)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(0.42, 0.90)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Ward poverty rate, above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(0.42, 0.71)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(0.36, 0.79)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0.56**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(0.38, 0.82)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0.55**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(0.38, 0.80)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0.58**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(0.41, 0.84)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Distance to nearest health facility (km)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(0.85, 0.99)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(0.91, 1.08)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Sexual Health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Age at first sexual intercourse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(0.91, 1.05)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(0.90, 1.04)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Ever tested for an STI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0.75*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(0.57, 1.00)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(0.98, 1.80)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(0.98, 1.82)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1.41*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(1.03, 1.93)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(0.91, 1.77)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Had a condom break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1.89***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(1.43, 2.50)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1.68**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(1.17, 2.42)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1.70**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(1.18, 2.45)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(1.13, 2.39)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1.48*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(1.01, 2.17)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Uses other contraceptives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0.56***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(0.45, 0.69)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(0.64, 1.09)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(0.64, 1.11)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(0.67, 1.15)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(0.60, 1.06)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Lifetime sex partners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(1.04, 1.15)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(0.94, 1.10)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Frequency of sex in last month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(0.89, 0.95)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(0.95, 1.02)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Source for Information about Contraception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Friends or Family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1.39**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(1.10, 1.76)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(0.76, 1.31)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(0.78, 1.37)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(0.76, 1.33)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(0.83, 1.50)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Media (radio/tv/internet)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1.36*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(1.05, 1.75)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(0.58, 1.02)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0.70*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(0.53, 0.94)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0.67**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(0.50, 0.90)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Healthcare providers, school, or NGOs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(0.77, 1.36)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(0.99, 1.93)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(0.94, 1.87)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(0.87, 1.75)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(0.89, 1.78)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Social Support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Friends support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1.40**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(1.12, 1.74)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(0.82, 1.35)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(0.82, 1.36)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(0.82, 1.35)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(0.74, 1.26)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Partner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(0.96, 1.51)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(1.35, 2.29)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(1.29, 2.21)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(1.16, 2.02)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(0.91, 1.62)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Family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(0.63, 1.03)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(0.60, 1.08)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(0.58, 1.07)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(0.60, 1.10)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Knowledge, Beliefs, Perceived Control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Contraceptive knowledge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(0.93, 1.16)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(0.86, 1.10)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(0.82, 1.07)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(0.81, 1.05)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Beliefs about condoms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(1.40, 1.74)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1.34***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(1.17, 1.53)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(1.15, 1.51)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(1.11, 1.48)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Perceived control of condom use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1.30***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(1.16, 1.47)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(1.02, 1.28)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(0.99, 1.25)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(0.96, 1.23)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Behavioral Intentions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Intends to use condoms in future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2.78***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(2.18, 3.53)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2.19***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(1.65, 2.91)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1.96***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(1.47, 2.61)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Discussed condom use with most recent sexual partner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3.88***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(3.05, 4.94)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3.51***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(2.65, 4.65)</w:t>
            </w:r>
          </w:p>
        </w:tc>
      </w:tr>
    </w:tbl>
    <w:p w:rsidR="003D6723" w:rsidRDefault="003D6723"/>
    <w:p w:rsidR="003D6723" w:rsidRDefault="00290CF6">
      <w:r>
        <w:br w:type="page"/>
      </w:r>
    </w:p>
    <w:p w:rsidR="005272C4" w:rsidRPr="005272C4" w:rsidRDefault="005272C4" w:rsidP="005272C4">
      <w:pPr>
        <w:jc w:val="center"/>
        <w:rPr>
          <w:b/>
        </w:rPr>
      </w:pPr>
      <w:r>
        <w:rPr>
          <w:b/>
        </w:rPr>
        <w:lastRenderedPageBreak/>
        <w:t xml:space="preserve">Table </w:t>
      </w:r>
      <w:r>
        <w:rPr>
          <w:b/>
        </w:rPr>
        <w:t>8</w:t>
      </w:r>
      <w:r>
        <w:rPr>
          <w:b/>
        </w:rPr>
        <w:t>: Correlates of condom use behavioral outcomes among FEMALE young adults in Lusaka, Zambia.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5"/>
        <w:gridCol w:w="644"/>
        <w:gridCol w:w="762"/>
        <w:gridCol w:w="572"/>
        <w:gridCol w:w="762"/>
        <w:gridCol w:w="515"/>
        <w:gridCol w:w="762"/>
        <w:gridCol w:w="515"/>
        <w:gridCol w:w="762"/>
        <w:gridCol w:w="515"/>
        <w:gridCol w:w="762"/>
      </w:tblGrid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rPr>
                <w:b/>
              </w:rPr>
              <w:t>Model VI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r>
              <w:rPr>
                <w:b/>
              </w:rPr>
              <w:t>Covariate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proofErr w:type="spellStart"/>
            <w:r>
              <w:rPr>
                <w:b/>
              </w:rPr>
              <w:t>Adj</w:t>
            </w:r>
            <w:proofErr w:type="spellEnd"/>
            <w:r>
              <w:rPr>
                <w:b/>
              </w:rPr>
              <w:t xml:space="preserve"> OR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95% CI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r>
              <w:rPr>
                <w:i/>
              </w:rPr>
              <w:t>Socio-Demographics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Age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(0.90, 1.10)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Currently in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(0.62, 1.18)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(0.50, 1.12)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(0.50, 1.13)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(0.50, 1.13)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(0.51, 1.16)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(0.67, 1.29)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(0.59, 1.98)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(0.55, 1.89)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(0.60, 2.02)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(0.57, 1.95)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Post-Secondary School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1.60*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(1.07, 2.40)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(0.60, 2.68)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(0.55, 2.51)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(0.60, 2.77)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(0.57, 2.64)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Married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(0.11, 0.44)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0.25**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(0.10, 0.62)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0.25**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(0.10, 0.62)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0.27**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(0.11, 0.65)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0.28**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(0.11, 0.69)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Employed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(0.85, 1.56)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(0.94, 1.95)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(0.95, 1.97)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(0.97, 2.04)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(0.98, 2.06)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Any children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0.49***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(0.32, 0.73)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(0.39, 1.12)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(0.40, 1.14)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(0.40, 1.14)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(0.39, 1.10)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Ward poverty rate, 10 - 20%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(0.93, 1.80)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(0.40, 1.18)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(0.41, 1.19)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(0.42, 1.23)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(0.42, 1.21)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Ward poverty rate, above 20%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0.47***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(0.34, 0.66)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0.42***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(0.25, 0.70)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(0.26, 0.72)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0.43**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(0.26, 0.73)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0.44**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(0.26, 0.73)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Distance to nearest health facility (km)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0.88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(0.75, 1.02)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(0.82, 1.09)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(0.82, 1.10)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(0.82, 1.10)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(0.81, 1.10)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Sexual Health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Age at first sexual intercourse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(0.96, 1.11)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(0.96, 1.11)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Ever tested for an STI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(0.88, 1.63)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(0.87, 1.76)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(0.85, 1.71)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(0.84, 1.70)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(0.81, 1.67)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Had a condom break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1.43*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(1.06, 1.94)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(0.91, 1.86)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(0.91, 1.88)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(0.92, 1.90)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(0.90, 1.85)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Uses other contraceptives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(0.83, 1.56)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(0.69, 1.42)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(0.69, 1.45)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(0.69, 1.46)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(0.67, 1.42)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Lifetime sex partners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(1.00, 1.07)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(0.98, 1.07)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Frequency of sex in last month (n)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(0.96, 1.04)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(0.97, 1.08)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Source for Information about Contraception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Friends or Family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(0.90, 1.74)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(0.68, 1.35)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(0.67, 1.34)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(0.66, 1.30)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0.92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(0.65, 1.30)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Media (radio/tv/internet)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(0.88, 1.67)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(0.71, 1.39)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(0.70, 1.42)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(0.68, 1.39)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(0.68, 1.41)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Healthcare providers, school, or NGOs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(0.75, 1.44)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(0.73, 1.53)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(0.73, 1.54)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(0.71, 1.50)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(0.70, 1.51)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Social Support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Friends support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2.06***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(1.54, 2.76)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(1.10, 2.16)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1.54*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(1.10, 2.17)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1.52*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(1.08, 2.14)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1.55*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(1.10, 2.18)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Partner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1.58**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(1.16, 2.17)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(0.99, 2.03)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(0.97, 1.99)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1.34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(0.94, 1.92)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(0.85, 1.79)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Family supports using contraception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(0.99, 2.07)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(0.76, 1.75)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(0.75, 1.74)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(0.72, 1.68)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(0.70, 1.66)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Knowledge, Beliefs, Perceived Control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Contraceptive knowledge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(0.87, 1.15)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(0.81, 1.16)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(0.80, 1.15)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(0.79, 1.14)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Beliefs about condoms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1.28**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(1.06, 1.54)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(0.93, 1.41)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(0.93, 1.39)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(0.93, 1.40)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Perceived control of condom use index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1.18**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(1.05, 1.33)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(0.97, 1.26)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(0.97, 1.26)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(0.96, 1.25)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rPr>
                <w:i/>
              </w:rPr>
              <w:t>Behavioral Intentions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Intends to use condoms in future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1.55**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(1.13, 2.11)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1.43*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(1.01, 2.01)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(0.99, 2.00)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  Discussed condom use with most recent sexual partner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1.73***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(1.26, 2.37)</w:t>
            </w: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3D6723">
            <w:pPr>
              <w:jc w:val="center"/>
            </w:pP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1.43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(0.99, 2.07)</w:t>
            </w:r>
          </w:p>
        </w:tc>
      </w:tr>
    </w:tbl>
    <w:p w:rsidR="003D6723" w:rsidRDefault="003D6723"/>
    <w:p w:rsidR="003D6723" w:rsidRDefault="00290CF6">
      <w:r>
        <w:br w:type="page"/>
      </w:r>
    </w:p>
    <w:p w:rsidR="005272C4" w:rsidRPr="005272C4" w:rsidRDefault="005272C4" w:rsidP="005272C4">
      <w:pPr>
        <w:jc w:val="center"/>
        <w:rPr>
          <w:b/>
        </w:rPr>
      </w:pPr>
      <w:r>
        <w:rPr>
          <w:b/>
        </w:rPr>
        <w:lastRenderedPageBreak/>
        <w:t>Table S1: Construction of contraceptive knowledge index.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83"/>
        <w:gridCol w:w="671"/>
        <w:gridCol w:w="1328"/>
      </w:tblGrid>
      <w:tr w:rsidR="003D6723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r>
              <w:rPr>
                <w:b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Response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Weight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r>
              <w:t>C8. A. FEMALE STERILIZATION (spontaneous mention)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pPr>
              <w:jc w:val="center"/>
            </w:pPr>
            <w:r>
              <w:t>-1.815493401310559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7.232405308803949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C8. B. MALE STERILIZATION OR VASECTOMY (spontaneous mention)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-1.255300270378059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7.677766769986739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C8. C. PILL (spontaneous mention)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-3.58938309461222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1.481490529355183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C8. D. IUD (spontaneous mention)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-1.553446677236857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6.064416836136195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C8. E. INJECTABLES (spontaneous mention)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-3.211457235585849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2.182098824179628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C8. F. IMPLANTS (spontaneous mention)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-2.251406017542515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4.489594387232533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C8. G. MALE CONDOM (spontaneous mention)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-2.870200974533807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.2890849902408154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C8. H. FEMALE CONDOM (spontaneous mention)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-2.542189389183642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2.650800951872397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C8. I. DIAPHRAGM (spontaneous mention)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-.5307824584752726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9.023301794079634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C8. M. EMERGENCY CONTRACEPTION (spontaneous mention)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-1.780258502898564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6.184055852173964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C16. A. Condoms prevent pregnancy.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-.9086813052920422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.0900847845763665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C16. B. Condoms can help prevent STIs and HIV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-.3083751066228696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.0370230728302717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C16. N. Before using a male condom, one should check the </w:t>
            </w:r>
            <w:proofErr w:type="spellStart"/>
            <w:r>
              <w:t>exp</w:t>
            </w:r>
            <w:proofErr w:type="spellEnd"/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-1.390837406825351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.0202907313993091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C16. O. One should always use lubricant with the male condom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.4926005553651185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-1.131707310386241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C16. P. The male condom can be reused.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.0296328799069055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-1.941597826943747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C16. Q. After using the male condom, it should not be </w:t>
            </w:r>
            <w:proofErr w:type="spellStart"/>
            <w:r>
              <w:t>dispos</w:t>
            </w:r>
            <w:proofErr w:type="spellEnd"/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-1.121150385918684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.3678774703795685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C11. Do you know where to obtain a contraceptive?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-2.015910748226098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.162297899221593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5272C4">
            <w:r>
              <w:t>Which is a picture of the female condom?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-.4661233681860453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.3738869419725526</w:t>
            </w:r>
          </w:p>
        </w:tc>
      </w:tr>
    </w:tbl>
    <w:p w:rsidR="003D6723" w:rsidRDefault="003D6723"/>
    <w:p w:rsidR="003D6723" w:rsidRDefault="00290CF6">
      <w:r>
        <w:br w:type="page"/>
      </w:r>
    </w:p>
    <w:p w:rsidR="005272C4" w:rsidRPr="005272C4" w:rsidRDefault="005272C4" w:rsidP="005272C4">
      <w:pPr>
        <w:jc w:val="center"/>
        <w:rPr>
          <w:b/>
        </w:rPr>
      </w:pPr>
      <w:r>
        <w:rPr>
          <w:b/>
        </w:rPr>
        <w:lastRenderedPageBreak/>
        <w:t>Table S2: Construction of beliefs about condoms index.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07"/>
        <w:gridCol w:w="671"/>
        <w:gridCol w:w="1328"/>
      </w:tblGrid>
      <w:tr w:rsidR="003D6723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r>
              <w:rPr>
                <w:b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Response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Weight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r>
              <w:t>C16. E. Condoms are more appropriate for unmarried couples t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pPr>
              <w:jc w:val="center"/>
            </w:pPr>
            <w:r>
              <w:t>1.376832148838898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-.9296877432619916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C16. H. If a woman suggested using male condoms to her </w:t>
            </w:r>
            <w:proofErr w:type="spellStart"/>
            <w:r>
              <w:t>partn</w:t>
            </w:r>
            <w:proofErr w:type="spellEnd"/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1.195500755035287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-2.859375778481658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C16. I. Condoms reduce sexual pleasure.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2.145586420626373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-1.860802702654848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C16. J. Having sex with a condom is important.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-3.823461369336398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.3580273013689559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C16. K. Male condoms can slip off the man and get </w:t>
            </w:r>
            <w:proofErr w:type="spellStart"/>
            <w:r>
              <w:t>permanentl</w:t>
            </w:r>
            <w:proofErr w:type="spellEnd"/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1.071604007208937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-2.513925076371236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C16. L. Male condoms make it more difficult for the man to a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2.190635512272105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-2.155529173934411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C16. M. Male condoms are for sex workers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.9862301599935483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-4.745943258184916</w:t>
            </w:r>
          </w:p>
        </w:tc>
      </w:tr>
    </w:tbl>
    <w:p w:rsidR="003D6723" w:rsidRDefault="003D6723"/>
    <w:p w:rsidR="003D6723" w:rsidRDefault="00290CF6">
      <w:r>
        <w:br w:type="page"/>
      </w:r>
    </w:p>
    <w:p w:rsidR="005272C4" w:rsidRPr="005272C4" w:rsidRDefault="005272C4" w:rsidP="005272C4">
      <w:pPr>
        <w:jc w:val="center"/>
        <w:rPr>
          <w:b/>
        </w:rPr>
      </w:pPr>
      <w:r>
        <w:rPr>
          <w:b/>
        </w:rPr>
        <w:lastRenderedPageBreak/>
        <w:t>Table S3: Construction of perceived control index.</w:t>
      </w:r>
    </w:p>
    <w:tbl>
      <w:tblPr>
        <w:tblStyle w:val="TableGrid"/>
        <w:tblW w:w="0" w:type="auto"/>
        <w:jc w:val="center"/>
        <w:tblBorders>
          <w:left w:val="nil"/>
          <w:right w:val="nil"/>
          <w:insideH w:val="nil"/>
          <w:insideV w:val="nil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11"/>
        <w:gridCol w:w="671"/>
        <w:gridCol w:w="1328"/>
      </w:tblGrid>
      <w:tr w:rsidR="003D6723">
        <w:trPr>
          <w:jc w:val="center"/>
        </w:trPr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r>
              <w:rPr>
                <w:b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Response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3D6723" w:rsidRDefault="00290CF6">
            <w:pPr>
              <w:jc w:val="center"/>
            </w:pPr>
            <w:r>
              <w:rPr>
                <w:b/>
              </w:rPr>
              <w:t>Weight</w:t>
            </w:r>
          </w:p>
        </w:tc>
      </w:tr>
      <w:tr w:rsidR="003D6723">
        <w:trPr>
          <w:jc w:val="center"/>
        </w:trPr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r>
              <w:t xml:space="preserve">C16. C. A woman should be able to suggest to her partner </w:t>
            </w:r>
            <w:proofErr w:type="spellStart"/>
            <w:r>
              <w:t>tha</w:t>
            </w:r>
            <w:proofErr w:type="spellEnd"/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3D6723" w:rsidRDefault="00290CF6">
            <w:pPr>
              <w:jc w:val="center"/>
            </w:pPr>
            <w:r>
              <w:t>-7.886096411608196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.7559211586256556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 xml:space="preserve">C16. D. A man should be able to suggest to his partner that 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-7.468820374170715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.6905572556697093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C16. F. I feel uncomfortable buying condoms near my home.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.5277799844685067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-.2911889569481417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290CF6">
            <w:r>
              <w:t>C16. G. It is difficult for a woman to ask her sex partner t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.8901114052208083</w:t>
            </w:r>
          </w:p>
        </w:tc>
      </w:tr>
      <w:tr w:rsidR="003D6723">
        <w:trPr>
          <w:jc w:val="center"/>
        </w:trPr>
        <w:tc>
          <w:tcPr>
            <w:tcW w:w="0" w:type="auto"/>
          </w:tcPr>
          <w:p w:rsidR="003D6723" w:rsidRDefault="003D6723"/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D6723" w:rsidRDefault="00290CF6">
            <w:pPr>
              <w:jc w:val="center"/>
            </w:pPr>
            <w:r>
              <w:t>-1.332539860472237</w:t>
            </w:r>
          </w:p>
        </w:tc>
      </w:tr>
    </w:tbl>
    <w:p w:rsidR="003D6723" w:rsidRDefault="003D6723"/>
    <w:p w:rsidR="003D6723" w:rsidRDefault="00290CF6">
      <w:r>
        <w:br w:type="page"/>
      </w:r>
    </w:p>
    <w:sectPr w:rsidR="003D6723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403" w:rsidRDefault="00446403" w:rsidP="00290CF6">
      <w:pPr>
        <w:spacing w:after="0" w:line="240" w:lineRule="auto"/>
      </w:pPr>
      <w:r>
        <w:separator/>
      </w:r>
    </w:p>
  </w:endnote>
  <w:endnote w:type="continuationSeparator" w:id="0">
    <w:p w:rsidR="00446403" w:rsidRDefault="00446403" w:rsidP="00290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403" w:rsidRDefault="00446403" w:rsidP="00290CF6">
      <w:pPr>
        <w:spacing w:after="0" w:line="240" w:lineRule="auto"/>
      </w:pPr>
      <w:r>
        <w:separator/>
      </w:r>
    </w:p>
  </w:footnote>
  <w:footnote w:type="continuationSeparator" w:id="0">
    <w:p w:rsidR="00446403" w:rsidRDefault="00446403" w:rsidP="00290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23"/>
    <w:rsid w:val="00237107"/>
    <w:rsid w:val="00290CF6"/>
    <w:rsid w:val="003D6723"/>
    <w:rsid w:val="00446403"/>
    <w:rsid w:val="005272C4"/>
    <w:rsid w:val="00980342"/>
    <w:rsid w:val="00E8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951B9"/>
  <w15:docId w15:val="{B1D2899C-A6FC-7642-8600-C0D228E9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  <w:rPr>
      <w:rFonts w:ascii="Calibri" w:eastAsia="Calibri" w:hAnsi="Calibri" w:cs="Calibri"/>
      <w:sz w:val="1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paragraph" w:styleId="Footer">
    <w:name w:val="footer"/>
    <w:basedOn w:val="Normal"/>
    <w:link w:val="FooterChar"/>
    <w:uiPriority w:val="99"/>
    <w:unhideWhenUsed/>
    <w:rsid w:val="00290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CF6"/>
    <w:rPr>
      <w:rFonts w:ascii="Calibri" w:eastAsia="Calibri" w:hAnsi="Calibri" w:cs="Calibri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5006</Words>
  <Characters>28536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Boyer</cp:lastModifiedBy>
  <cp:revision>3</cp:revision>
  <dcterms:created xsi:type="dcterms:W3CDTF">2019-02-07T05:02:00Z</dcterms:created>
  <dcterms:modified xsi:type="dcterms:W3CDTF">2019-02-07T05:17:00Z</dcterms:modified>
</cp:coreProperties>
</file>